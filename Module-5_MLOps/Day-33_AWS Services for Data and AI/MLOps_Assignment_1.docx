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MLOps Assignment 1: AWS Setup and Comparison</w:t>
      </w:r>
    </w:p>
    <w:p>
      <w:pPr>
        <w:pStyle w:val="Heading2"/>
      </w:pPr>
      <w:r>
        <w:t>Assignment Task Details</w:t>
      </w:r>
    </w:p>
    <w:p>
      <w:r>
        <w:t>1. AWS Account Setup:</w:t>
        <w:br/>
        <w:t>Create your AWS account (free to create). You will need to enter your card details, but you will not be charged as long as you stay within the free tier, which covers many services for moderate usage.</w:t>
      </w:r>
    </w:p>
    <w:p>
      <w:r>
        <w:t>2. Budget Setup:</w:t>
        <w:br/>
        <w:t>Set up a budget in your AWS account to monitor and control your usage.</w:t>
      </w:r>
    </w:p>
    <w:p>
      <w:r>
        <w:t>3. Explore AWS Free Tier Services:</w:t>
        <w:br/>
        <w:t>Explore the AWS free tier services and familiarize yourself with the services that are available.</w:t>
      </w:r>
    </w:p>
    <w:p>
      <w:r>
        <w:t>4. Lab/Demo Practice:</w:t>
        <w:br/>
        <w:t>Complete all class labs and demo exercises, paying attention to expected costs. Ensure you delete resources after use to avoid unnecessary charges.</w:t>
      </w:r>
    </w:p>
    <w:p>
      <w:r>
        <w:t>5. S3 + Glue Setup:</w:t>
        <w:br/>
        <w:t>Set up an S3 event that triggers a Glue crawler, ensuring it updates the Glue Data Catalog as needed.</w:t>
      </w:r>
    </w:p>
    <w:p>
      <w:r>
        <w:t>6. Bedrock vs SageMaker Comparison:</w:t>
        <w:br/>
        <w:t>Explore and compare the use cases of Amazon Bedrock and Amazon SageMaker.</w:t>
      </w:r>
    </w:p>
    <w:p>
      <w:pPr>
        <w:pStyle w:val="Heading2"/>
      </w:pPr>
      <w:r>
        <w:t>Instructions</w:t>
      </w:r>
    </w:p>
    <w:p>
      <w:r>
        <w:t>1. Create a Loom Video:</w:t>
        <w:br/>
        <w:t>Record your screen using Loom and explain the steps you followed for the AWS-related tasks. Specifically, focus on:</w:t>
        <w:br/>
        <w:t>- AWS account setup and budget configuration</w:t>
        <w:br/>
        <w:t>- Practicing the lab/demo exercises</w:t>
        <w:br/>
        <w:t>- Setting up an S3 event that triggers a Glue crawler</w:t>
        <w:br/>
        <w:t>- Key points from your comparison of Amazon Bedrock vs SageMaker</w:t>
        <w:br/>
        <w:t>Loom is a free, easy-to-use screen recording tool. Simply sign up at https://www.loom.com, and you can record your screen along with a voice explanation.</w:t>
      </w:r>
    </w:p>
    <w:p>
      <w:r>
        <w:t>2. Write a Word Document:</w:t>
        <w:br/>
        <w:t>Write down the steps you followed in a Word document. Include the link to your Loom video inside the document.</w:t>
      </w:r>
    </w:p>
    <w:p>
      <w:r>
        <w:t>3. Submit Your Work:</w:t>
        <w:br/>
        <w:t>Save your Word document with the following format: MLOps_assignment_1_YourName.doc</w:t>
        <w:br/>
        <w:t>Submit the document to the provided email address.</w:t>
      </w:r>
    </w:p>
    <w:p>
      <w:r>
        <w:t>All materials have also been uploaded to GitHub for 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